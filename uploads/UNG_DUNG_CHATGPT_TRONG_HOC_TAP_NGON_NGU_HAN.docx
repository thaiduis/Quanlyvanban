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ỨNG DỤNG CHATGPT TRONG HỌC TẬP VÀ NGHIÊN CỨU NGÔN NGỮ – VĂN HÓA HÀN QUỐC</w:t>
      </w:r>
    </w:p>
    <w:p>
      <w:pPr>
        <w:pStyle w:val="Heading1"/>
      </w:pPr>
      <w:r>
        <w:t>Mở đầu</w:t>
      </w:r>
    </w:p>
    <w:p>
      <w:r>
        <w:t>Trong kỷ nguyên công nghệ 4.0, trí tuệ nhân tạo (AI) đã và đang làm thay đổi căn bản cách con người học tập, nghiên cứu và sáng tạo tri thức. Đặc biệt, sự ra đời của các mô hình ngôn ngữ lớn (LLM) như ChatGPT đã mở ra những triển vọng mới trong lĩnh vực giáo dục. Không chỉ dừng lại ở vai trò công cụ hỗ trợ, ChatGPT còn trở thành một “người bạn đồng hành học thuật”, giúp sinh viên tiếp cận tri thức nhanh chóng, mở rộng khả năng tư duy và sáng tạo.</w:t>
        <w:br/>
        <w:br/>
        <w:t>Đối với sinh viên ngành Ngôn ngữ và Văn hóa Hàn Quốc, ChatGPT không chỉ là công cụ dịch thuật đơn thuần, mà còn hỗ trợ so sánh ngôn ngữ, giải thích ngữ pháp, gợi ý ý tưởng nghiên cứu, cũng như tạo môi trường thực hành giao tiếp gần gũi và tiện lợi. Báo cáo này sẽ hệ thống hóa những kiến thức trọng tâm đã học, phân tích ưu – nhược điểm của ChatGPT, đồng thời chỉ ra ứng dụng thực tiễn của công cụ trong chuyên ngành.</w:t>
      </w:r>
    </w:p>
    <w:p>
      <w:pPr>
        <w:pStyle w:val="Heading1"/>
      </w:pPr>
      <w:r>
        <w:t>1. Tóm tắt nội dung đã học</w:t>
      </w:r>
    </w:p>
    <w:p>
      <w:pPr>
        <w:pStyle w:val="Heading2"/>
      </w:pPr>
      <w:r>
        <w:t>1.1 Các khái niệm then chốt</w:t>
      </w:r>
    </w:p>
    <w:p>
      <w:r>
        <w:t>- Trí tuệ nhân tạo (AI): Là hệ thống mô phỏng trí tuệ con người, có khả năng học hỏi, xử lý và thích ứng với dữ liệu.</w:t>
        <w:br/>
        <w:t>- Mô hình ngôn ngữ lớn (LLM): Loại mô hình huấn luyện từ kho ngữ liệu khổng lồ, có thể sinh văn bản mạch lạc, tự nhiên và sáng tạo.</w:t>
        <w:br/>
        <w:t>- Prompt Engineering: Nghệ thuật “đặt câu hỏi thông minh” cho AI để tối ưu câu trả lời.</w:t>
        <w:br/>
        <w:t>- Đạo đức sử dụng AI: Tránh gian lận học thuật, tôn trọng bản quyền, duy trì tư duy độc lập, luôn kiểm chứng thông tin.</w:t>
      </w:r>
    </w:p>
    <w:p>
      <w:pPr>
        <w:pStyle w:val="Heading2"/>
      </w:pPr>
      <w:r>
        <w:t>1.2 Kỹ năng đã tiếp thu</w:t>
      </w:r>
    </w:p>
    <w:p>
      <w:r>
        <w:t>- Ứng dụng AI trong học tập: tóm tắt văn bản, dịch thuật đa ngôn ngữ, giải thích ngữ pháp phức tạp.</w:t>
        <w:br/>
        <w:t>- Tổ chức thời gian học tập: hỗ trợ lên kế hoạch học tập cá nhân hóa.</w:t>
        <w:br/>
        <w:t>- Phát triển tư duy phản biện: nhận diện giới hạn của AI như bias, sai sót thông tin và bảo mật dữ liệu.</w:t>
      </w:r>
    </w:p>
    <w:p>
      <w:pPr>
        <w:pStyle w:val="Heading2"/>
      </w:pPr>
      <w:r>
        <w:t>1.3 Liên hệ thực tiễn</w:t>
      </w:r>
    </w:p>
    <w:p>
      <w:r>
        <w:t>- Trong dịch thuật: Giúp rút ngắn thời gian, tập trung phân tích đối chiếu.</w:t>
        <w:br/>
        <w:t>- Trong luyện giao tiếp: Cung cấp hội thoại mô phỏng, trau dồi phản xạ tiếng Hàn.</w:t>
        <w:br/>
        <w:t>- Trong nghiên cứu văn hóa: Gợi ý tư liệu, khung phân tích ban đầu, cần kết hợp với tài liệu học thuật.</w:t>
      </w:r>
    </w:p>
    <w:p>
      <w:pPr>
        <w:pStyle w:val="Heading1"/>
      </w:pPr>
      <w:r>
        <w:t>2. Khám phá công cụ ChatGPT</w:t>
      </w:r>
    </w:p>
    <w:p>
      <w:pPr>
        <w:pStyle w:val="Heading2"/>
      </w:pPr>
      <w:r>
        <w:t>2.1 Giới thiệu khái quát</w:t>
      </w:r>
    </w:p>
    <w:p>
      <w:r>
        <w:t>- Tên công cụ: ChatGPT</w:t>
        <w:br/>
        <w:t>- Nhà phát triển: OpenAI (Hoa Kỳ)</w:t>
        <w:br/>
        <w:t>- Cách truy cập: https://chat.openai.com hoặc ứng dụng di động (iOS/Android).</w:t>
      </w:r>
    </w:p>
    <w:p>
      <w:pPr>
        <w:pStyle w:val="Heading2"/>
      </w:pPr>
      <w:r>
        <w:t>2.2 Các chức năng nổi bật</w:t>
      </w:r>
    </w:p>
    <w:p>
      <w:r>
        <w:t>- Xử lý ngôn ngữ tự nhiên: Giải thích khái niệm, trả lời câu hỏi, viết văn bản.</w:t>
        <w:br/>
        <w:t>- Hỗ trợ học tập: Tóm tắt tài liệu, dịch thuật, thiết kế câu hỏi ôn tập.</w:t>
        <w:br/>
        <w:t>- Sáng tạo nội dung: Viết bài luận, kịch bản thuyết trình, email học thuật.</w:t>
        <w:br/>
        <w:t>- Phân tích và lập kế hoạch: Gợi ý chiến lược học tập, xây dựng kế hoạch nghiên cứu.</w:t>
      </w:r>
    </w:p>
    <w:p>
      <w:pPr>
        <w:pStyle w:val="Heading2"/>
      </w:pPr>
      <w:r>
        <w:t>2.3 Ví dụ minh họa</w:t>
      </w:r>
    </w:p>
    <w:p>
      <w:r>
        <w:t>Giả định sinh viên chuẩn bị thuyết trình về tục ngữ Việt – Hàn.</w:t>
        <w:br/>
        <w:t>- Prompt: “Hãy liệt kê 5 cặp tục ngữ Việt Nam tương đương với tục ngữ Hàn Quốc, kèm giải thích ý nghĩa.”</w:t>
        <w:br/>
        <w:t>- Kết quả: ChatGPT gợi ý các cặp tục ngữ đối chiếu, giúp sinh viên có khung tham khảo ban đầu để bổ sung nghiên cứu.</w:t>
      </w:r>
    </w:p>
    <w:p>
      <w:pPr>
        <w:pStyle w:val="Heading2"/>
      </w:pPr>
      <w:r>
        <w:t>2.4 Đánh giá công cụ</w:t>
      </w:r>
    </w:p>
    <w:p>
      <w:r>
        <w:t>Ưu điểm:</w:t>
        <w:br/>
        <w:t>- Giao diện thân thiện, dễ tiếp cận.</w:t>
        <w:br/>
        <w:t>- Hỗ trợ đa ngôn ngữ, đặc biệt hữu ích cho sinh viên ngoại ngữ.</w:t>
        <w:br/>
        <w:t>- Tạo nội dung phong phú, tùy chỉnh theo nhu cầu.</w:t>
        <w:br/>
        <w:br/>
        <w:t>Nhược điểm:</w:t>
        <w:br/>
        <w:t>- Thông tin có thể thiếu chính xác, cần kiểm chứng.</w:t>
        <w:br/>
        <w:t>- Nguy cơ thiên lệch văn hóa.</w:t>
        <w:br/>
        <w:t>- Rủi ro về bảo mật thông tin cá nhân.</w:t>
      </w:r>
    </w:p>
    <w:p>
      <w:pPr>
        <w:pStyle w:val="Heading2"/>
      </w:pPr>
      <w:r>
        <w:t>2.5 Khía cạnh đạo đức</w:t>
      </w:r>
    </w:p>
    <w:p>
      <w:r>
        <w:t>- Không lạm dụng để thay thế hoàn toàn nỗ lực cá nhân.</w:t>
        <w:br/>
        <w:t>- Trích dẫn rõ nguồn khi tham khảo từ AI.</w:t>
        <w:br/>
        <w:t>- Xem AI như trợ lý hỗ trợ tư duy sáng tạo, không thay thế tri thức.</w:t>
      </w:r>
    </w:p>
    <w:p>
      <w:pPr>
        <w:pStyle w:val="Heading1"/>
      </w:pPr>
      <w:r>
        <w:t>Kết luận</w:t>
      </w:r>
    </w:p>
    <w:p>
      <w:r>
        <w:t>ChatGPT đã chứng minh vai trò quan trọng trong học tập và nghiên cứu, đặc biệt với ngành Ngôn ngữ và Văn hóa Hàn Quốc. Công cụ này giúp tiết kiệm thời gian, tiếp cận tri thức nhanh chóng, mở rộng tư duy phân tích và sáng tạo. Tuy nhiên, sinh viên cần duy trì tư duy phản biện, trích dẫn khoa học và tuân thủ chuẩn mực đạo đức học thuật để phát huy tối đa lợi ích.</w:t>
        <w:br/>
        <w:br/>
        <w:t>ChatGPT có thể được coi là 'cánh tay phải' của người học trong thời đại số, miễn là được sử dụng một cách thông minh, tỉnh táo và có trách nhiệm.</w:t>
      </w:r>
    </w:p>
    <w:p>
      <w:pPr>
        <w:pStyle w:val="Heading1"/>
      </w:pPr>
      <w:r>
        <w:t>Tài liệu tham khảo</w:t>
      </w:r>
    </w:p>
    <w:p>
      <w:r>
        <w:t>- OpenAI (2025). Introducing ChatGPT. https://openai.com/chatgpt</w:t>
        <w:br/>
        <w:t>- Vincent, J. (2023). How ChatGPT is changing education. The Verge.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